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Review &amp; Improvements</w:t>
      </w:r>
    </w:p>
    <w:p>
      <w:r>
        <w:t>Below is the review of your Node.js + MongoDB Event Booking API project based on the uploaded codebase. You mentioned that you spent around 6 hours 30 minutes building it. This review considers structure, code quality, security, performance, best practices, and maintainability.</w:t>
      </w:r>
    </w:p>
    <w:p>
      <w:pPr>
        <w:pStyle w:val="Heading2"/>
      </w:pPr>
      <w:r>
        <w:t>Overall Rating</w:t>
      </w:r>
    </w:p>
    <w:p>
      <w:r>
        <w:t>Rating: 3.5 / 5</w:t>
      </w:r>
    </w:p>
    <w:p>
      <w:r>
        <w:t>Given the time constraints, the project is decent. However, there is room for improvement in terms of validation, error handling, modularity, and security practices.</w:t>
      </w:r>
    </w:p>
    <w:p>
      <w:pPr>
        <w:pStyle w:val="Heading2"/>
      </w:pPr>
      <w:r>
        <w:t>Strengths</w:t>
      </w:r>
    </w:p>
    <w:p>
      <w:r>
        <w:t>✅ Clear project structure with src folder separation.</w:t>
      </w:r>
    </w:p>
    <w:p>
      <w:r>
        <w:t>✅ Usage of TypeScript for type safety.</w:t>
      </w:r>
    </w:p>
    <w:p>
      <w:r>
        <w:t>✅ Middleware-based authentication setup.</w:t>
      </w:r>
    </w:p>
    <w:p>
      <w:r>
        <w:t>✅ Environment variables usage for sensitive configuration.</w:t>
      </w:r>
    </w:p>
    <w:p>
      <w:r>
        <w:t>✅ Organized routes and controllers separation.</w:t>
      </w:r>
    </w:p>
    <w:p>
      <w:r>
        <w:t>✅ Models defined using Mongoose schemas.</w:t>
      </w:r>
    </w:p>
    <w:p>
      <w:pPr>
        <w:pStyle w:val="Heading2"/>
      </w:pPr>
      <w:r>
        <w:t>Key Improvements</w:t>
      </w:r>
    </w:p>
    <w:p>
      <w:r>
        <w:t>1. **Validation** – Use a library like Joi or Zod for validating incoming request bodies in controllers before processing.</w:t>
      </w:r>
    </w:p>
    <w:p>
      <w:r>
        <w:t>2. **Error Handling Middleware** – Implement a global error handler to avoid repetitive try/catch in every controller.</w:t>
      </w:r>
    </w:p>
    <w:p>
      <w:r>
        <w:t>3. **Consistent Response Format** – Create a unified success/error response format to maintain consistency.</w:t>
      </w:r>
    </w:p>
    <w:p>
      <w:r>
        <w:t>4. **Security** – Hash passwords before saving using bcrypt. Currently, password handling logic needs verification.</w:t>
      </w:r>
    </w:p>
    <w:p>
      <w:r>
        <w:t>5. **Token Expiration &amp; Refresh** – Implement token expiry checks and refresh token flow for better session management.</w:t>
      </w:r>
    </w:p>
    <w:p>
      <w:r>
        <w:t>6. **Type Safety in Services** – Ensure ObjectId types are handled using `mongoose.Types.ObjectId` to avoid CastError.</w:t>
      </w:r>
    </w:p>
    <w:p>
      <w:r>
        <w:t>7. **DTO Layer** – Introduce a Data Transfer Object pattern for cleaner controller-service communication.</w:t>
      </w:r>
    </w:p>
    <w:p>
      <w:r>
        <w:t>8. **Logging** – Add Winston or pino logging for better debugging and production monitoring.</w:t>
      </w:r>
    </w:p>
    <w:p>
      <w:r>
        <w:t>9. **Testing** – No unit or integration tests found; add Jest or Mocha tests for API endpoints.</w:t>
      </w:r>
    </w:p>
    <w:p>
      <w:r>
        <w:t>10. **Deployment Readiness** – Add production scripts, Dockerfile, and AWS/GCP deployment configurations.</w:t>
      </w:r>
    </w:p>
    <w:p>
      <w:r>
        <w:t>11. **Pagination &amp; Filtering** – For `GET` APIs fetching multiple records, implement pagination to avoid performance bottlenecks.</w:t>
      </w:r>
    </w:p>
    <w:p>
      <w:r>
        <w:t>12. **Database Indexes** – Add indexes to frequently queried fields for performance gains.</w:t>
      </w:r>
    </w:p>
    <w:p>
      <w:r>
        <w:t>13. **API Documentation** – Provide API documentation via Swagger/OpenAPI for easier collaboration.</w:t>
      </w:r>
    </w:p>
    <w:p>
      <w:r>
        <w:t>14. **Input Sanitization** – Sanitize input to prevent injection attacks.</w:t>
      </w:r>
    </w:p>
    <w:p>
      <w:r>
        <w:t>15. **Code Comments** – Add more inline comments for complex business logic.</w:t>
      </w:r>
    </w:p>
    <w:p>
      <w:pPr>
        <w:pStyle w:val="Heading2"/>
      </w:pPr>
      <w:r>
        <w:t>File-Specific Notes</w:t>
      </w:r>
    </w:p>
    <w:p>
      <w:r>
        <w:t>**auth.controller.ts** – Missing request validation. Error handling can be centralized.</w:t>
      </w:r>
    </w:p>
    <w:p>
      <w:r>
        <w:t>**user.controller.ts** – Lacks try/catch in some async calls. Ensure user data is properly sanitized.</w:t>
      </w:r>
    </w:p>
    <w:p>
      <w:r>
        <w:t>**Authenticate.ts** – Decoding JWT is fine, but handle expired token error cases gracefully.</w:t>
      </w:r>
    </w:p>
    <w:p>
      <w:r>
        <w:t>**Booking.ts Model** – No schema-level validations (e.g., required fields, enum constraints).</w:t>
      </w:r>
    </w:p>
    <w:p>
      <w:r>
        <w:t>**db.config.ts** – Use mongoose connection options like `useNewUrlParser` and `useUnifiedTopology`.</w:t>
      </w:r>
    </w:p>
    <w:p>
      <w:r>
        <w:t>**decodeUser.ts** – Needs null checks before accessing decoded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