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📅 Event Booking API</w:t>
      </w:r>
    </w:p>
    <w:p>
      <w:r>
        <w:t>A backend-only event management system built with Node.js and MongoDB.</w:t>
        <w:br/>
        <w:t>This project is designed to help you practise backend skills for interviews — no AWS required.</w:t>
      </w:r>
    </w:p>
    <w:p>
      <w:pPr>
        <w:pStyle w:val="Heading2"/>
      </w:pPr>
      <w:r>
        <w:t>Core Features</w:t>
      </w:r>
    </w:p>
    <w:p>
      <w:pPr>
        <w:pStyle w:val="Heading3"/>
      </w:pPr>
      <w:r>
        <w:t>1. User Authentication</w:t>
      </w:r>
    </w:p>
    <w:p>
      <w:r>
        <w:t>- Register</w:t>
      </w:r>
    </w:p>
    <w:p>
      <w:r>
        <w:t>- Login (JWT)</w:t>
      </w:r>
    </w:p>
    <w:p>
      <w:r>
        <w:t>- Role-based access (`user`, `admin`)</w:t>
      </w:r>
    </w:p>
    <w:p>
      <w:pPr>
        <w:pStyle w:val="Heading3"/>
      </w:pPr>
      <w:r>
        <w:t>2. Event Management (Admin only)</w:t>
      </w:r>
    </w:p>
    <w:p>
      <w:r>
        <w:t>- Create an event (title, description, date, location, capacity, price)</w:t>
      </w:r>
    </w:p>
    <w:p>
      <w:r>
        <w:t>- Update event details</w:t>
      </w:r>
    </w:p>
    <w:p>
      <w:r>
        <w:t>- Delete event</w:t>
      </w:r>
    </w:p>
    <w:p>
      <w:r>
        <w:t>- List all events (with search &amp; filter)</w:t>
      </w:r>
    </w:p>
    <w:p>
      <w:pPr>
        <w:pStyle w:val="Heading3"/>
      </w:pPr>
      <w:r>
        <w:t>3. Event Booking (User)</w:t>
      </w:r>
    </w:p>
    <w:p>
      <w:r>
        <w:t>- Book a seat for an event (capacity decreases automatically)</w:t>
      </w:r>
    </w:p>
    <w:p>
      <w:r>
        <w:t>- Cancel booking (capacity increases automatically)</w:t>
      </w:r>
    </w:p>
    <w:p>
      <w:r>
        <w:t>- View all bookings by the logged-in user</w:t>
      </w:r>
    </w:p>
    <w:p>
      <w:pPr>
        <w:pStyle w:val="Heading3"/>
      </w:pPr>
      <w:r>
        <w:t>4. Event Listing (Public)</w:t>
      </w:r>
    </w:p>
    <w:p>
      <w:r>
        <w:t>- View upcoming events</w:t>
      </w:r>
    </w:p>
    <w:p>
      <w:r>
        <w:t>- Search events by name, date, or location</w:t>
      </w:r>
    </w:p>
    <w:p>
      <w:r>
        <w:t>- Pagination support</w:t>
      </w:r>
    </w:p>
    <w:p>
      <w:pPr>
        <w:pStyle w:val="Heading2"/>
      </w:pPr>
      <w:r>
        <w:t>Data Model Requirements</w:t>
      </w:r>
    </w:p>
    <w:p>
      <w:r>
        <w:t>User:</w:t>
        <w:br/>
        <w:t>- name</w:t>
        <w:br/>
        <w:t>- email (unique)</w:t>
        <w:br/>
        <w:t>- password (hashed)</w:t>
        <w:br/>
        <w:t>- role (`user`, `admin`)</w:t>
        <w:br/>
        <w:t>- createdAt</w:t>
      </w:r>
    </w:p>
    <w:p>
      <w:r>
        <w:t>Event:</w:t>
        <w:br/>
        <w:t>- title</w:t>
        <w:br/>
        <w:t>- description</w:t>
        <w:br/>
        <w:t>- date (must be in the future when creating)</w:t>
        <w:br/>
        <w:t>- location</w:t>
        <w:br/>
        <w:t>- capacity (positive integer)</w:t>
        <w:br/>
        <w:t>- price</w:t>
        <w:br/>
        <w:t>- createdBy (admin ID)</w:t>
        <w:br/>
        <w:t>- createdAt</w:t>
      </w:r>
    </w:p>
    <w:p>
      <w:r>
        <w:t>Booking:</w:t>
        <w:br/>
        <w:t>- userId</w:t>
        <w:br/>
        <w:t>- eventId</w:t>
        <w:br/>
        <w:t>- bookingDate</w:t>
        <w:br/>
        <w:t>- status (`booked`, `cancelled`)</w:t>
      </w:r>
    </w:p>
    <w:p>
      <w:pPr>
        <w:pStyle w:val="Heading2"/>
      </w:pPr>
      <w:r>
        <w:t>Validation Rules</w:t>
      </w:r>
    </w:p>
    <w:p>
      <w:r>
        <w:t>- Email must be unique</w:t>
      </w:r>
    </w:p>
    <w:p>
      <w:r>
        <w:t>- Event date must be in the future</w:t>
      </w:r>
    </w:p>
    <w:p>
      <w:r>
        <w:t>- Capacity must be a positive integer</w:t>
      </w:r>
    </w:p>
    <w:p>
      <w:r>
        <w:t>- Users can’t book the same event twice</w:t>
      </w:r>
    </w:p>
    <w:p>
      <w:r>
        <w:t>- Cancelled bookings free up event capacity</w:t>
      </w:r>
    </w:p>
    <w:p>
      <w:pPr>
        <w:pStyle w:val="Heading2"/>
      </w:pPr>
      <w:r>
        <w:t>API Endpoints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Method</w:t>
            </w:r>
          </w:p>
        </w:tc>
        <w:tc>
          <w:tcPr>
            <w:tcW w:type="dxa" w:w="2160"/>
          </w:tcPr>
          <w:p>
            <w:r>
              <w:t>Endpoint</w:t>
            </w:r>
          </w:p>
        </w:tc>
        <w:tc>
          <w:tcPr>
            <w:tcW w:type="dxa" w:w="2160"/>
          </w:tcPr>
          <w:p>
            <w:r>
              <w:t>Access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/auth/register</w:t>
            </w:r>
          </w:p>
        </w:tc>
        <w:tc>
          <w:tcPr>
            <w:tcW w:type="dxa" w:w="2160"/>
          </w:tcPr>
          <w:p>
            <w:r>
              <w:t>Public</w:t>
            </w:r>
          </w:p>
        </w:tc>
        <w:tc>
          <w:tcPr>
            <w:tcW w:type="dxa" w:w="2160"/>
          </w:tcPr>
          <w:p>
            <w:r>
              <w:t>Create new user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/auth/login</w:t>
            </w:r>
          </w:p>
        </w:tc>
        <w:tc>
          <w:tcPr>
            <w:tcW w:type="dxa" w:w="2160"/>
          </w:tcPr>
          <w:p>
            <w:r>
              <w:t>Public</w:t>
            </w:r>
          </w:p>
        </w:tc>
        <w:tc>
          <w:tcPr>
            <w:tcW w:type="dxa" w:w="2160"/>
          </w:tcPr>
          <w:p>
            <w:r>
              <w:t>Login &amp; get JWT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/events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Create event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/events</w:t>
            </w:r>
          </w:p>
        </w:tc>
        <w:tc>
          <w:tcPr>
            <w:tcW w:type="dxa" w:w="2160"/>
          </w:tcPr>
          <w:p>
            <w:r>
              <w:t>Public</w:t>
            </w:r>
          </w:p>
        </w:tc>
        <w:tc>
          <w:tcPr>
            <w:tcW w:type="dxa" w:w="2160"/>
          </w:tcPr>
          <w:p>
            <w:r>
              <w:t>List events with filters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/events/:id</w:t>
            </w:r>
          </w:p>
        </w:tc>
        <w:tc>
          <w:tcPr>
            <w:tcW w:type="dxa" w:w="2160"/>
          </w:tcPr>
          <w:p>
            <w:r>
              <w:t>Public</w:t>
            </w:r>
          </w:p>
        </w:tc>
        <w:tc>
          <w:tcPr>
            <w:tcW w:type="dxa" w:w="2160"/>
          </w:tcPr>
          <w:p>
            <w:r>
              <w:t>Get event details</w:t>
            </w:r>
          </w:p>
        </w:tc>
      </w:tr>
      <w:tr>
        <w:tc>
          <w:tcPr>
            <w:tcW w:type="dxa" w:w="2160"/>
          </w:tcPr>
          <w:p>
            <w:r>
              <w:t>PUT</w:t>
            </w:r>
          </w:p>
        </w:tc>
        <w:tc>
          <w:tcPr>
            <w:tcW w:type="dxa" w:w="2160"/>
          </w:tcPr>
          <w:p>
            <w:r>
              <w:t>/events/:id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Update event</w:t>
            </w:r>
          </w:p>
        </w:tc>
      </w:tr>
      <w:tr>
        <w:tc>
          <w:tcPr>
            <w:tcW w:type="dxa" w:w="2160"/>
          </w:tcPr>
          <w:p>
            <w:r>
              <w:t>DELETE</w:t>
            </w:r>
          </w:p>
        </w:tc>
        <w:tc>
          <w:tcPr>
            <w:tcW w:type="dxa" w:w="2160"/>
          </w:tcPr>
          <w:p>
            <w:r>
              <w:t>/events/:id</w:t>
            </w:r>
          </w:p>
        </w:tc>
        <w:tc>
          <w:tcPr>
            <w:tcW w:type="dxa" w:w="2160"/>
          </w:tcPr>
          <w:p>
            <w:r>
              <w:t>Admin</w:t>
            </w:r>
          </w:p>
        </w:tc>
        <w:tc>
          <w:tcPr>
            <w:tcW w:type="dxa" w:w="2160"/>
          </w:tcPr>
          <w:p>
            <w:r>
              <w:t>Delete event</w:t>
            </w:r>
          </w:p>
        </w:tc>
      </w:tr>
      <w:tr>
        <w:tc>
          <w:tcPr>
            <w:tcW w:type="dxa" w:w="2160"/>
          </w:tcPr>
          <w:p>
            <w:r>
              <w:t>POST</w:t>
            </w:r>
          </w:p>
        </w:tc>
        <w:tc>
          <w:tcPr>
            <w:tcW w:type="dxa" w:w="2160"/>
          </w:tcPr>
          <w:p>
            <w:r>
              <w:t>/bookings/:eventId</w:t>
            </w:r>
          </w:p>
        </w:tc>
        <w:tc>
          <w:tcPr>
            <w:tcW w:type="dxa" w:w="2160"/>
          </w:tcPr>
          <w:p>
            <w:r>
              <w:t>User</w:t>
            </w:r>
          </w:p>
        </w:tc>
        <w:tc>
          <w:tcPr>
            <w:tcW w:type="dxa" w:w="2160"/>
          </w:tcPr>
          <w:p>
            <w:r>
              <w:t>Book event</w:t>
            </w:r>
          </w:p>
        </w:tc>
      </w:tr>
      <w:tr>
        <w:tc>
          <w:tcPr>
            <w:tcW w:type="dxa" w:w="2160"/>
          </w:tcPr>
          <w:p>
            <w:r>
              <w:t>GET</w:t>
            </w:r>
          </w:p>
        </w:tc>
        <w:tc>
          <w:tcPr>
            <w:tcW w:type="dxa" w:w="2160"/>
          </w:tcPr>
          <w:p>
            <w:r>
              <w:t>/bookings</w:t>
            </w:r>
          </w:p>
        </w:tc>
        <w:tc>
          <w:tcPr>
            <w:tcW w:type="dxa" w:w="2160"/>
          </w:tcPr>
          <w:p>
            <w:r>
              <w:t>User</w:t>
            </w:r>
          </w:p>
        </w:tc>
        <w:tc>
          <w:tcPr>
            <w:tcW w:type="dxa" w:w="2160"/>
          </w:tcPr>
          <w:p>
            <w:r>
              <w:t>View my bookings</w:t>
            </w:r>
          </w:p>
        </w:tc>
      </w:tr>
      <w:tr>
        <w:tc>
          <w:tcPr>
            <w:tcW w:type="dxa" w:w="2160"/>
          </w:tcPr>
          <w:p>
            <w:r>
              <w:t>DELETE</w:t>
            </w:r>
          </w:p>
        </w:tc>
        <w:tc>
          <w:tcPr>
            <w:tcW w:type="dxa" w:w="2160"/>
          </w:tcPr>
          <w:p>
            <w:r>
              <w:t>/bookings/:id</w:t>
            </w:r>
          </w:p>
        </w:tc>
        <w:tc>
          <w:tcPr>
            <w:tcW w:type="dxa" w:w="2160"/>
          </w:tcPr>
          <w:p>
            <w:r>
              <w:t>User</w:t>
            </w:r>
          </w:p>
        </w:tc>
        <w:tc>
          <w:tcPr>
            <w:tcW w:type="dxa" w:w="2160"/>
          </w:tcPr>
          <w:p>
            <w:r>
              <w:t>Cancel booking</w:t>
            </w:r>
          </w:p>
        </w:tc>
      </w:tr>
    </w:tbl>
    <w:p>
      <w:pPr>
        <w:pStyle w:val="Heading2"/>
      </w:pPr>
      <w:r>
        <w:t>Extra Challenges</w:t>
      </w:r>
    </w:p>
    <w:p>
      <w:r>
        <w:t>- Add search &amp; filter by location, price range, and date</w:t>
      </w:r>
    </w:p>
    <w:p>
      <w:r>
        <w:t>- Add rate limiting for booking API</w:t>
      </w:r>
    </w:p>
    <w:p>
      <w:r>
        <w:t>- Implement transaction-like logic to handle race conditions when booking</w:t>
      </w:r>
    </w:p>
    <w:p>
      <w:r>
        <w:t>- Add unit tests for booking logic</w:t>
      </w:r>
    </w:p>
    <w:p>
      <w:r>
        <w:t>- Implement soft delete for events instead of hard delete</w:t>
      </w:r>
    </w:p>
    <w:p>
      <w:pPr>
        <w:pStyle w:val="Heading2"/>
      </w:pPr>
      <w:r>
        <w:t>Skills Practised</w:t>
      </w:r>
    </w:p>
    <w:p>
      <w:r>
        <w:t>- REST API design</w:t>
      </w:r>
    </w:p>
    <w:p>
      <w:r>
        <w:t>- MongoDB schema relationships (User ↔ Booking ↔ Event)</w:t>
      </w:r>
    </w:p>
    <w:p>
      <w:r>
        <w:t>- JWT authentication &amp; role-based access</w:t>
      </w:r>
    </w:p>
    <w:p>
      <w:r>
        <w:t>- Validation &amp; error handling</w:t>
      </w:r>
    </w:p>
    <w:p>
      <w:r>
        <w:t>- Pagination, filtering, sorting</w:t>
      </w:r>
    </w:p>
    <w:p>
      <w:r>
        <w:t>- Handling concurrency (race conditions)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